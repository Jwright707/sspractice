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CA9F548" w14:textId="77777777" w:rsidR="003208B8" w:rsidRDefault="00F9270B" w:rsidP="00E930CD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 95616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(H)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(C)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</w:tblGrid>
      <w:tr w:rsidR="003208B8" w14:paraId="6CA9F54D" w14:textId="77777777" w:rsidTr="00F9270B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6CAB4E4C" w:rsidR="003208B8" w:rsidRDefault="00F9270B" w:rsidP="00E930C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SQL, C++, JavaScript, ReactJS, Django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CA9F54F" w14:textId="77777777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6CA9F551" w14:textId="4DA96BDE" w:rsidR="003208B8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t>Work Related Projects: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br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Global Equity Project – Russell Index Analytic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quintile analytic, cumulative returns, rolling correlation, and etc.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-Forecasted future returns over a time period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Fixed Income 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Real Estate Project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CA9F552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08/2016 to 2017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3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American Wealth Management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Petaluma, CA</w:t>
      </w:r>
    </w:p>
    <w:p w14:paraId="6CA9F554" w14:textId="77777777" w:rsidR="003208B8" w:rsidRDefault="00F9270B" w:rsidP="00E930CD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-Research 401k plans, equities, and fixed incomes.</w:t>
      </w:r>
    </w:p>
    <w:p w14:paraId="6CA9F555" w14:textId="77777777" w:rsidR="003208B8" w:rsidRDefault="00F9270B" w:rsidP="00E930CD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-Created stock portfolios using Excel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4183161F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Computer Science, </w:t>
      </w:r>
      <w:r w:rsidR="009B12B8">
        <w:rPr>
          <w:rStyle w:val="span"/>
          <w:rFonts w:ascii="Century Gothic" w:eastAsia="Century Gothic" w:hAnsi="Century Gothic" w:cs="Century Gothic"/>
          <w:sz w:val="22"/>
          <w:szCs w:val="22"/>
        </w:rPr>
        <w:t>m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inor </w:t>
      </w:r>
      <w:r w:rsidR="003B3C78">
        <w:rPr>
          <w:rStyle w:val="span"/>
          <w:rFonts w:ascii="Century Gothic" w:eastAsia="Century Gothic" w:hAnsi="Century Gothic" w:cs="Century Gothic"/>
          <w:sz w:val="22"/>
          <w:szCs w:val="22"/>
        </w:rPr>
        <w:t>in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Econ</w:t>
      </w:r>
      <w:r w:rsidR="00573BB5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omics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77777777" w:rsidR="003208B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Sac-Hacks 2018 - Trip Quest (Using ReactJS)</w:t>
      </w:r>
    </w:p>
    <w:p w14:paraId="1AC5B5EE" w14:textId="3C7217B9" w:rsidR="00C65F6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7160671F" w:rsidR="00C65F68" w:rsidRDefault="00DE63EE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Personal Project - </w:t>
      </w:r>
      <w:r w:rsidR="00C65F68">
        <w:rPr>
          <w:rFonts w:ascii="Century Gothic" w:eastAsia="Century Gothic" w:hAnsi="Century Gothic" w:cs="Century Gothic"/>
          <w:sz w:val="22"/>
          <w:szCs w:val="22"/>
        </w:rPr>
        <w:t>Portfolio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ReactJS &amp; NodeJS)</w:t>
      </w:r>
    </w:p>
    <w:p w14:paraId="41DF022C" w14:textId="22F5E24D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4DF768C2" w14:textId="277AAA94" w:rsidR="00726DF8" w:rsidRDefault="00726DF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27EEA9E9" w14:textId="77777777" w:rsidR="00726DF8" w:rsidRDefault="00726DF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bookmarkStart w:id="0" w:name="_GoBack"/>
      <w:bookmarkEnd w:id="0"/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B79D9"/>
    <w:rsid w:val="001648A2"/>
    <w:rsid w:val="00195D32"/>
    <w:rsid w:val="003208B8"/>
    <w:rsid w:val="003B3C78"/>
    <w:rsid w:val="00573BB5"/>
    <w:rsid w:val="006E453A"/>
    <w:rsid w:val="006F213A"/>
    <w:rsid w:val="00726DF8"/>
    <w:rsid w:val="009B12B8"/>
    <w:rsid w:val="009D1BF3"/>
    <w:rsid w:val="00C65E78"/>
    <w:rsid w:val="00C65F68"/>
    <w:rsid w:val="00D52E32"/>
    <w:rsid w:val="00DB3076"/>
    <w:rsid w:val="00DE63EE"/>
    <w:rsid w:val="00DF1117"/>
    <w:rsid w:val="00E930CD"/>
    <w:rsid w:val="00F9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19</cp:revision>
  <dcterms:created xsi:type="dcterms:W3CDTF">2018-12-13T19:05:00Z</dcterms:created>
  <dcterms:modified xsi:type="dcterms:W3CDTF">2018-12-22T22:59:00Z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